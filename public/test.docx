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REPÚBLICA</w:t>
        <w:br/>
        <w:t>BOLIVARIANA</w:t>
        <w:br/>
        <w:t>DE</w:t>
        <w:br/>
        <w:t xml:space="preserve">VENEZUELA </w:t>
        <w:br/>
        <w:t>MINISTERIO</w:t>
        <w:br/>
        <w:t>DEL</w:t>
        <w:br/>
        <w:t>PODER</w:t>
        <w:br/>
        <w:t>POPULAR</w:t>
        <w:br/>
        <w:t>PARA</w:t>
        <w:br/>
        <w:t>LA</w:t>
        <w:br/>
        <w:t xml:space="preserve">EDUCACIÓN </w:t>
        <w:br/>
        <w:t>CENTRO</w:t>
        <w:br/>
        <w:t>DE</w:t>
        <w:br/>
        <w:t>EDUCACIÓN</w:t>
        <w:br/>
        <w:t xml:space="preserve">INICIAL </w:t>
        <w:br/>
        <w:t>“JOSEFINA</w:t>
        <w:br/>
        <w:t>MOLINA</w:t>
        <w:br/>
        <w:t>DE</w:t>
        <w:br/>
        <w:t xml:space="preserve">DUQUE” </w:t>
        <w:br/>
        <w:t>CUESTA</w:t>
        <w:br/>
        <w:t>EL</w:t>
        <w:br/>
        <w:t>TRAPICHE</w:t>
        <w:br/>
        <w:t>–</w:t>
        <w:br/>
        <w:t>SAN</w:t>
        <w:br/>
        <w:t>CRISTOBAL</w:t>
        <w:br/>
        <w:t>FICHA</w:t>
        <w:br/>
        <w:t>DE</w:t>
        <w:br/>
        <w:t xml:space="preserve">INSCRIPCIÓN </w:t>
        <w:br/>
        <w:t>AÑO</w:t>
        <w:br/>
        <w:t>ESCOLAR</w:t>
        <w:br/>
        <w:t xml:space="preserve">__________________ </w:t>
        <w:br/>
        <w:t>DATOS</w:t>
        <w:br/>
        <w:t>DEL</w:t>
        <w:br/>
        <w:t>ALUMNO(A)</w:t>
        <w:br/>
        <w:t>Apellidos</w:t>
        <w:br/>
        <w:t>y</w:t>
        <w:br/>
        <w:t>Nombres:</w:t>
        <w:br/>
        <w:t xml:space="preserve">____________________________________________________________________ </w:t>
        <w:br/>
        <w:t>Fecha</w:t>
        <w:br/>
        <w:t>de</w:t>
        <w:br/>
        <w:t>Nacimiento:</w:t>
        <w:br/>
        <w:t>____</w:t>
        <w:br/>
        <w:t>/</w:t>
        <w:br/>
        <w:t>____</w:t>
        <w:br/>
        <w:t>/</w:t>
        <w:br/>
        <w:t>________</w:t>
        <w:br/>
        <w:t>Edad</w:t>
        <w:br/>
        <w:t>(Años)</w:t>
        <w:br/>
        <w:t>______</w:t>
        <w:br/>
        <w:t>(Meses)</w:t>
        <w:br/>
        <w:t>______</w:t>
        <w:br/>
        <w:t>Sexo:</w:t>
        <w:br/>
        <w:t xml:space="preserve">____________ </w:t>
        <w:br/>
        <w:t>Lugar</w:t>
        <w:br/>
        <w:t>de</w:t>
        <w:br/>
        <w:t>Nacimiento:</w:t>
        <w:br/>
        <w:t>_____________________________</w:t>
        <w:br/>
        <w:t>Entidad</w:t>
        <w:br/>
        <w:t>Federal:</w:t>
        <w:br/>
        <w:t xml:space="preserve">_________________________ </w:t>
        <w:br/>
        <w:t>Nacionalidad</w:t>
        <w:br/>
        <w:t>_____________________________</w:t>
        <w:br/>
        <w:t>Cedula</w:t>
        <w:br/>
        <w:t>Escolar</w:t>
        <w:br/>
        <w:t>Nº</w:t>
        <w:br/>
        <w:t xml:space="preserve">______________________________ </w:t>
        <w:br/>
        <w:t>Turno:</w:t>
        <w:br/>
        <w:t>Mañana</w:t>
        <w:br/>
        <w:t>______</w:t>
        <w:br/>
        <w:t>Tarde</w:t>
        <w:br/>
        <w:t>______</w:t>
        <w:br/>
        <w:t>Sección</w:t>
        <w:br/>
        <w:t>______</w:t>
        <w:br/>
        <w:t>Grupo</w:t>
        <w:br/>
        <w:t>que</w:t>
        <w:br/>
        <w:t>va</w:t>
        <w:br/>
        <w:t>a</w:t>
        <w:br/>
        <w:t>cursar:</w:t>
        <w:br/>
        <w:t>A</w:t>
        <w:br/>
        <w:t>____</w:t>
        <w:br/>
        <w:t>B</w:t>
        <w:br/>
        <w:t>____</w:t>
        <w:br/>
        <w:t>C</w:t>
        <w:br/>
        <w:t xml:space="preserve">____ </w:t>
        <w:br/>
        <w:t>Institución</w:t>
        <w:br/>
        <w:t>de</w:t>
        <w:br/>
        <w:t>Procedencia</w:t>
        <w:br/>
        <w:t>_____________________________</w:t>
        <w:br/>
        <w:t>del</w:t>
        <w:br/>
        <w:t>Hogar</w:t>
        <w:br/>
        <w:t xml:space="preserve">__________________________ </w:t>
        <w:br/>
        <w:t>Parto</w:t>
        <w:br/>
        <w:t>sencillo</w:t>
        <w:br/>
        <w:t>____</w:t>
        <w:br/>
        <w:t>Gemelo</w:t>
        <w:br/>
        <w:t>____</w:t>
        <w:br/>
        <w:t>1ro</w:t>
        <w:br/>
        <w:t>____</w:t>
        <w:br/>
        <w:t>2do</w:t>
        <w:br/>
        <w:t>____</w:t>
        <w:br/>
        <w:t>Trillizos</w:t>
        <w:br/>
        <w:t>____</w:t>
        <w:br/>
        <w:t>1ro</w:t>
        <w:br/>
        <w:t>____</w:t>
        <w:br/>
        <w:t>2do</w:t>
        <w:br/>
        <w:t>____</w:t>
        <w:br/>
        <w:t>3ro</w:t>
        <w:br/>
        <w:t xml:space="preserve">____ </w:t>
        <w:br/>
        <w:t>Proceso</w:t>
        <w:br/>
        <w:t>de</w:t>
        <w:br/>
        <w:t>Nacimiento:</w:t>
        <w:br/>
        <w:t>Normal</w:t>
        <w:br/>
        <w:t>_____</w:t>
        <w:br/>
        <w:t>Cesárea</w:t>
        <w:br/>
        <w:t>_____</w:t>
        <w:br/>
        <w:t>Con</w:t>
        <w:br/>
        <w:t>Fórceps</w:t>
        <w:br/>
        <w:t>_____</w:t>
        <w:br/>
        <w:t>A</w:t>
        <w:br/>
        <w:t>Término</w:t>
        <w:br/>
        <w:t xml:space="preserve">_____ </w:t>
        <w:br/>
        <w:t>Enfermedades</w:t>
        <w:br/>
        <w:t>Padecidas:</w:t>
        <w:br/>
        <w:t>Sarampión</w:t>
        <w:br/>
        <w:t>___</w:t>
        <w:br/>
        <w:t>Rubéola</w:t>
        <w:br/>
        <w:t>___</w:t>
        <w:br/>
        <w:t>Lechina</w:t>
        <w:br/>
        <w:t>___</w:t>
        <w:br/>
        <w:t>Tosferina</w:t>
        <w:br/>
        <w:t>___</w:t>
        <w:br/>
        <w:t>Meningitis</w:t>
        <w:br/>
        <w:t>___</w:t>
        <w:br/>
        <w:t xml:space="preserve">Hepatitis </w:t>
        <w:br/>
        <w:t>___</w:t>
        <w:br/>
        <w:t>Parotiditis</w:t>
        <w:br/>
        <w:t>___</w:t>
        <w:br/>
        <w:t>Otras</w:t>
        <w:br/>
        <w:t>___</w:t>
        <w:br/>
        <w:t>Cuales</w:t>
        <w:br/>
        <w:t xml:space="preserve">________________________________________________________ </w:t>
        <w:br/>
        <w:t>Vacunas</w:t>
        <w:br/>
        <w:t>recibidas:</w:t>
        <w:br/>
        <w:t>BCG</w:t>
        <w:br/>
        <w:t>____</w:t>
        <w:br/>
        <w:t>Antitetánica</w:t>
        <w:br/>
        <w:t>_____</w:t>
        <w:br/>
        <w:t>Rubéola</w:t>
        <w:br/>
        <w:t>_____</w:t>
        <w:br/>
        <w:t>Triple</w:t>
        <w:br/>
        <w:t>_____</w:t>
        <w:br/>
        <w:t>Fiebre</w:t>
        <w:br/>
        <w:t>Amarilla</w:t>
        <w:br/>
        <w:t xml:space="preserve">_____ </w:t>
        <w:br/>
        <w:t>Polio</w:t>
        <w:br/>
        <w:t>_____</w:t>
        <w:br/>
        <w:t>Otras</w:t>
        <w:br/>
        <w:t>____</w:t>
        <w:br/>
        <w:t>Alérgico(a)</w:t>
        <w:br/>
        <w:t>a</w:t>
        <w:br/>
        <w:t xml:space="preserve">_______________________________________________________ </w:t>
        <w:br/>
        <w:t>Mano</w:t>
        <w:br/>
        <w:t>que</w:t>
        <w:br/>
        <w:t>utiliza</w:t>
        <w:br/>
        <w:t>frecuentemente:</w:t>
        <w:br/>
        <w:t>Derecha</w:t>
        <w:br/>
        <w:t>__________</w:t>
        <w:br/>
        <w:t>Izquierda</w:t>
        <w:br/>
        <w:t>__________</w:t>
        <w:br/>
        <w:t>Ambas</w:t>
        <w:br/>
        <w:t xml:space="preserve">___________ </w:t>
        <w:br/>
        <w:t>El</w:t>
        <w:br/>
        <w:t>niño</w:t>
        <w:br/>
        <w:t>(a)</w:t>
        <w:br/>
        <w:t>Pesa</w:t>
        <w:br/>
        <w:t>______</w:t>
        <w:br/>
        <w:t>Mide</w:t>
        <w:br/>
        <w:t>_______</w:t>
        <w:br/>
        <w:t>Talla</w:t>
        <w:br/>
        <w:t>de</w:t>
        <w:br/>
        <w:t>Camisa</w:t>
        <w:br/>
        <w:t>______</w:t>
        <w:br/>
        <w:t>Pantalón</w:t>
        <w:br/>
        <w:t>______</w:t>
        <w:br/>
        <w:t>Zapatos</w:t>
        <w:br/>
        <w:t xml:space="preserve">_______ </w:t>
        <w:br/>
        <w:t>El</w:t>
        <w:br/>
        <w:t>niño</w:t>
        <w:br/>
        <w:t>vive</w:t>
        <w:br/>
        <w:t>con:</w:t>
        <w:br/>
        <w:t>Padre</w:t>
        <w:br/>
        <w:t>______</w:t>
        <w:br/>
        <w:t>Madre</w:t>
        <w:br/>
        <w:t>______</w:t>
        <w:br/>
        <w:t>Abuelos</w:t>
        <w:br/>
        <w:t>______</w:t>
        <w:br/>
        <w:t>Otro</w:t>
        <w:br/>
        <w:t>Familiar</w:t>
        <w:br/>
        <w:t xml:space="preserve">___________________ </w:t>
        <w:br/>
        <w:t>Edad</w:t>
        <w:br/>
        <w:t>cuando</w:t>
        <w:br/>
        <w:t>empezó</w:t>
        <w:br/>
        <w:t>a</w:t>
        <w:br/>
        <w:t>hablar</w:t>
        <w:br/>
        <w:t>_______________</w:t>
        <w:br/>
        <w:t>Edad</w:t>
        <w:br/>
        <w:t>cuando</w:t>
        <w:br/>
        <w:t>empezó</w:t>
        <w:br/>
        <w:t>a</w:t>
        <w:br/>
        <w:t>caminar</w:t>
        <w:br/>
        <w:t xml:space="preserve">_________________ </w:t>
        <w:br/>
        <w:t>¿Con</w:t>
        <w:br/>
        <w:t>quien</w:t>
        <w:br/>
        <w:t>duerme</w:t>
        <w:br/>
        <w:t>el</w:t>
        <w:br/>
        <w:t>niño</w:t>
        <w:br/>
        <w:t>(a)?</w:t>
        <w:br/>
        <w:t xml:space="preserve">____________________________________________________________ </w:t>
        <w:br/>
        <w:t>Tiene</w:t>
        <w:br/>
        <w:t>hermanos</w:t>
        <w:br/>
        <w:t>en</w:t>
        <w:br/>
        <w:t>otro</w:t>
        <w:br/>
        <w:t>grupo</w:t>
        <w:br/>
        <w:t>o</w:t>
        <w:br/>
        <w:t>en</w:t>
        <w:br/>
        <w:t>Escuela</w:t>
        <w:br/>
        <w:t>Primaria</w:t>
        <w:br/>
        <w:t>Si</w:t>
        <w:br/>
        <w:t>______</w:t>
        <w:br/>
        <w:t>No</w:t>
        <w:br/>
        <w:t>______</w:t>
        <w:br/>
        <w:t>Grado(s)</w:t>
        <w:br/>
        <w:t xml:space="preserve">______________ </w:t>
        <w:br/>
        <w:t>Habla</w:t>
        <w:br/>
        <w:t>correctamente</w:t>
        <w:br/>
        <w:t>_______</w:t>
        <w:br/>
        <w:t>le</w:t>
        <w:br/>
        <w:t>gusta</w:t>
        <w:br/>
        <w:t>cantar</w:t>
        <w:br/>
        <w:t>_______</w:t>
        <w:br/>
        <w:t>bailar</w:t>
        <w:br/>
        <w:t>_______</w:t>
        <w:br/>
        <w:t>contar</w:t>
        <w:br/>
        <w:t>historias</w:t>
        <w:br/>
        <w:t xml:space="preserve">______ </w:t>
        <w:br/>
        <w:t>participa</w:t>
        <w:br/>
        <w:t>en</w:t>
        <w:br/>
        <w:t>actividades</w:t>
        <w:br/>
        <w:t>deportivas</w:t>
        <w:br/>
        <w:t>______</w:t>
        <w:br/>
        <w:t>cuáles</w:t>
        <w:br/>
        <w:t xml:space="preserve">_____________________________________________ </w:t>
        <w:br/>
        <w:t>Con</w:t>
        <w:br/>
        <w:t>quien</w:t>
        <w:br/>
        <w:t>juega</w:t>
        <w:br/>
        <w:t>generalmente</w:t>
        <w:br/>
        <w:t xml:space="preserve">_____________________________________________________________ </w:t>
        <w:br/>
        <w:t>Que</w:t>
        <w:br/>
        <w:t>juegos</w:t>
        <w:br/>
        <w:t>realiza</w:t>
        <w:br/>
        <w:t>en</w:t>
        <w:br/>
        <w:t>su</w:t>
        <w:br/>
        <w:t>hogar:</w:t>
        <w:br/>
        <w:t>____________________________________________________________</w:t>
        <w:br/>
        <w:t>DATOS</w:t>
        <w:br/>
        <w:t>DE</w:t>
        <w:br/>
        <w:t>LOS</w:t>
        <w:br/>
        <w:t xml:space="preserve">PADRES: </w:t>
        <w:br/>
        <w:t>Apellidos</w:t>
        <w:br/>
        <w:t>y</w:t>
        <w:br/>
        <w:t>Nombres</w:t>
        <w:br/>
        <w:t>del</w:t>
        <w:br/>
        <w:t>Padre:</w:t>
        <w:br/>
        <w:t xml:space="preserve">__________________________________________________________ </w:t>
        <w:br/>
        <w:t>C.I:</w:t>
        <w:br/>
        <w:t>________________</w:t>
        <w:br/>
        <w:t>Nacionalidad</w:t>
        <w:br/>
        <w:t>___________________</w:t>
        <w:br/>
        <w:t>Profesión</w:t>
        <w:br/>
        <w:t xml:space="preserve">_________________________ </w:t>
        <w:br/>
        <w:t>Dirección</w:t>
        <w:br/>
        <w:t>de</w:t>
        <w:br/>
        <w:t>Habitación</w:t>
        <w:br/>
        <w:t>______________________________________________</w:t>
        <w:br/>
        <w:t>Telf.</w:t>
        <w:br/>
        <w:t xml:space="preserve">________________ </w:t>
        <w:br/>
        <w:t>Dirección</w:t>
        <w:br/>
        <w:t>de</w:t>
        <w:br/>
        <w:t>Trabajo_________________________________________</w:t>
        <w:br/>
        <w:t>_______</w:t>
        <w:br/>
        <w:t>Telf</w:t>
        <w:br/>
        <w:t xml:space="preserve">________________ </w:t>
        <w:br/>
        <w:t>Vive</w:t>
        <w:br/>
        <w:t>con</w:t>
        <w:br/>
        <w:t>el</w:t>
        <w:br/>
        <w:t>niño(a):</w:t>
        <w:br/>
        <w:t>si</w:t>
        <w:br/>
        <w:t>______</w:t>
        <w:br/>
        <w:t>no</w:t>
        <w:br/>
        <w:t xml:space="preserve">______ </w:t>
        <w:br/>
        <w:t>Apellidos</w:t>
        <w:br/>
        <w:t>y</w:t>
        <w:br/>
        <w:t>Nombres</w:t>
        <w:br/>
        <w:t>de</w:t>
        <w:br/>
        <w:t>la</w:t>
        <w:br/>
        <w:t>Madre:</w:t>
        <w:br/>
        <w:t xml:space="preserve">________________________________________________________ </w:t>
        <w:br/>
        <w:t>C.I:</w:t>
        <w:br/>
        <w:t>________________</w:t>
        <w:br/>
        <w:t>Nacionalidad</w:t>
        <w:br/>
        <w:t>___________________</w:t>
        <w:br/>
        <w:t>Profesión</w:t>
        <w:br/>
        <w:t xml:space="preserve">_________________________ </w:t>
        <w:br/>
        <w:t>Dirección</w:t>
        <w:br/>
        <w:t>de</w:t>
        <w:br/>
        <w:t>Habitación</w:t>
        <w:br/>
        <w:t>______________________________________________</w:t>
        <w:br/>
        <w:t>Telf.</w:t>
        <w:br/>
        <w:t xml:space="preserve">________________ </w:t>
        <w:br/>
        <w:t>Dirección</w:t>
        <w:br/>
        <w:t>de</w:t>
        <w:br/>
        <w:t>Trabajo_________________________________________</w:t>
        <w:br/>
        <w:t>_______</w:t>
        <w:br/>
        <w:t>Telf</w:t>
        <w:br/>
        <w:t xml:space="preserve">________________ </w:t>
        <w:br/>
        <w:t>Vive</w:t>
        <w:br/>
        <w:t>con</w:t>
        <w:br/>
        <w:t>el</w:t>
        <w:br/>
        <w:t>niño(a):</w:t>
        <w:br/>
        <w:t>si</w:t>
        <w:br/>
        <w:t>______</w:t>
        <w:br/>
        <w:t>no</w:t>
        <w:br/>
        <w:t>______</w:t>
        <w:br/>
        <w:t>DATOS</w:t>
        <w:br/>
        <w:t>DEL</w:t>
        <w:br/>
        <w:t>REPRESENTANTE</w:t>
        <w:br/>
        <w:t xml:space="preserve">LEGAL </w:t>
        <w:br/>
        <w:t>Apellidos</w:t>
        <w:br/>
        <w:t>y</w:t>
        <w:br/>
        <w:t>nombres:</w:t>
        <w:br/>
        <w:t xml:space="preserve">____________________________________________________________________ </w:t>
        <w:br/>
        <w:t>Parentesco:</w:t>
        <w:br/>
        <w:t>______________________________</w:t>
        <w:br/>
        <w:t>C.I:</w:t>
        <w:br/>
        <w:t>________________</w:t>
        <w:br/>
        <w:t>Telf:</w:t>
        <w:br/>
        <w:t xml:space="preserve">.____________________ </w:t>
        <w:br/>
        <w:t>Dirección</w:t>
        <w:br/>
        <w:t>de</w:t>
        <w:br/>
        <w:t>Habitación</w:t>
        <w:br/>
        <w:t>______________________________________________</w:t>
        <w:br/>
        <w:t>Telf:</w:t>
        <w:br/>
        <w:t xml:space="preserve">________________ </w:t>
        <w:br/>
        <w:t>Dirección</w:t>
        <w:br/>
        <w:t>de</w:t>
        <w:br/>
        <w:t>Trabajo________________________________________________</w:t>
        <w:br/>
        <w:t>Telf:</w:t>
        <w:br/>
        <w:t xml:space="preserve">________________ </w:t>
        <w:br/>
        <w:t>Dirección</w:t>
        <w:br/>
        <w:t>y</w:t>
        <w:br/>
        <w:t>Teléfono</w:t>
        <w:br/>
        <w:t>de</w:t>
        <w:br/>
        <w:t>un</w:t>
        <w:br/>
        <w:t>familiar</w:t>
        <w:br/>
        <w:t>cercano</w:t>
        <w:br/>
        <w:t>a</w:t>
        <w:br/>
        <w:t>niño:</w:t>
        <w:br/>
        <w:t>_____________________________________________</w:t>
        <w:br/>
        <w:t>______________</w:t>
        <w:br/>
        <w:t>_________________</w:t>
        <w:br/>
        <w:t xml:space="preserve">________________________ </w:t>
        <w:br/>
        <w:t>Docente</w:t>
        <w:br/>
        <w:t>Representante</w:t>
        <w:br/>
        <w:t>Fecha</w:t>
        <w:br/>
        <w:t>de</w:t>
        <w:br/>
        <w:t>la</w:t>
        <w:br/>
        <w:t>Inscripción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